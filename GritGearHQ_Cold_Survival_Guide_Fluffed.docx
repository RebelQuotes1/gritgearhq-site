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Cold Weather Survival Guide 🔥</w:t>
      </w:r>
    </w:p>
    <w:p>
      <w:r>
        <w:t>Welcome to your ultimate Cold Weather Survival Guide, crafted for those who don’t just survive the cold — they master it. Whether you’re braving a snowstorm, bugging out in the backwoods, or dealing with a power grid failure, this guide gives you the grit and the gear to make it through. Each section below unpacks real, actionable advice with no fluff — just straight talk and cold truth.</w:t>
      </w:r>
    </w:p>
    <w:p>
      <w:pPr>
        <w:pStyle w:val="Heading2"/>
      </w:pPr>
      <w:r>
        <w:t>1. Master the Art of Layering</w:t>
      </w:r>
    </w:p>
    <w:p>
      <w:r>
        <w:t>Surviving the cold isn’t just about throwing on your thickest coat. Layering is a strategy. Start with a moisture-wicking base layer to keep sweat off your skin. Add a mid-layer like fleece or wool to trap heat, and finish with a windproof and waterproof outer shell. This three-part system lets you adapt to changing temps without sweating or freezing. Smart layering can mean the difference between comfort and hypothermia.</w:t>
      </w:r>
    </w:p>
    <w:p>
      <w:pPr>
        <w:pStyle w:val="Heading2"/>
      </w:pPr>
      <w:r>
        <w:t>2. Build a Bulletproof Shelter</w:t>
      </w:r>
    </w:p>
    <w:p>
      <w:r>
        <w:t>Your body loses heat fast in exposed conditions. Whether you’re using a tent, tarp, or makeshift natural structure, your shelter must block wind, insulate from the cold ground, and keep you dry. Add a mylar blanket inside for reflection and always elevate your sleeping surface with pine boughs, blankets, or sleeping pads. Cold seeps up from the ground, not just down from the sky.</w:t>
      </w:r>
    </w:p>
    <w:p>
      <w:pPr>
        <w:pStyle w:val="Heading2"/>
      </w:pPr>
      <w:r>
        <w:t>3. Fire Is Your Best Friend (If You Know How to Use It)</w:t>
      </w:r>
    </w:p>
    <w:p>
      <w:r>
        <w:t>Don’t count on lighters or matches in frigid temps — they fail when wet or frozen. Always carry redundant fire-starting tools: ferro rods, waterproof matches, and compact tinder like cotton balls soaked in petroleum jelly. Know how to build a fire that lasts — not just a pretty Instagram flame. A Dakota fire hole, for example, is wind-resistant and stealthy.</w:t>
      </w:r>
    </w:p>
    <w:p>
      <w:pPr>
        <w:pStyle w:val="Heading2"/>
      </w:pPr>
      <w:r>
        <w:t>4. Eat Like a Snow Wolf</w:t>
      </w:r>
    </w:p>
    <w:p>
      <w:r>
        <w:t>In the cold, your body burns more calories just to stay warm. You need fuel. Focus on calorie-dense, high-fat foods: nuts, jerky, hard cheese, and survival bars. Hot meals boost morale and body temp, so pack a portable stove if you can. Cold weather is no time for rabbit food. You’re in survival mode — eat like it.</w:t>
      </w:r>
    </w:p>
    <w:p>
      <w:pPr>
        <w:pStyle w:val="Heading2"/>
      </w:pPr>
      <w:r>
        <w:t>5. Water Matters More Than You Think</w:t>
      </w:r>
    </w:p>
    <w:p>
      <w:r>
        <w:t>Snow is water, sure — but eating it straight will chill your core. Always melt and warm snow before drinking. Store water bottles upside down (they freeze from the top). Keep purification tablets or filters in an inner pocket where they won’t freeze. Dehydration in winter is a stealth killer — you may not feel thirsty but your body still needs it.</w:t>
      </w:r>
    </w:p>
    <w:p>
      <w:pPr>
        <w:pStyle w:val="Heading2"/>
      </w:pPr>
      <w:r>
        <w:t>6. Know the Signs of Hypothermia and Frostbite</w:t>
      </w:r>
    </w:p>
    <w:p>
      <w:r>
        <w:t>Your life depends on early detection. Shivering, slurred speech, clumsiness, and drowsiness can mean your core temp is dropping dangerously. Frostbite starts with numbness, then white or gray skin. If your fingers feel waxy and pale, warm them — but never rub frostbitten skin. That does more damage. Knowledge is power, and in this case, survival.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